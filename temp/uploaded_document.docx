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 Document Title</w:t>
      </w:r>
    </w:p>
    <w:p>
      <w:r>
        <w:t>A plain paragraph having some text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/>
      <w:r>
        <w:t>[targeted_text]</w:t>
      </w:r>
    </w:p>
    <w:p>
      <w:pPr>
        <w:pStyle w:val="Heading2"/>
      </w:pPr>
      <w:r>
        <w:t>US01_Login Function</w:t>
      </w:r>
    </w:p>
    <w:p>
      <w:pPr/>
      <w:r>
        <w:t>[targeted_table]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